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text" w:horzAnchor="margin" w:tblpY="-509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82310" w14:paraId="69ED45B4" w14:textId="77777777" w:rsidTr="00682310">
        <w:tc>
          <w:tcPr>
            <w:tcW w:w="4320" w:type="dxa"/>
          </w:tcPr>
          <w:p w14:paraId="28198A92" w14:textId="77777777" w:rsidR="00682310" w:rsidRDefault="00682310" w:rsidP="00682310">
            <w:r>
              <w:t>FA 1.1</w:t>
            </w:r>
          </w:p>
        </w:tc>
        <w:tc>
          <w:tcPr>
            <w:tcW w:w="4320" w:type="dxa"/>
          </w:tcPr>
          <w:p w14:paraId="76E5D36F" w14:textId="77777777" w:rsidR="00682310" w:rsidRDefault="00682310" w:rsidP="00682310">
            <w:r>
              <w:t xml:space="preserve">Mitarbeiter </w:t>
            </w:r>
            <w:proofErr w:type="spellStart"/>
            <w:r>
              <w:t>erstellen</w:t>
            </w:r>
            <w:proofErr w:type="spellEnd"/>
          </w:p>
        </w:tc>
      </w:tr>
      <w:tr w:rsidR="00682310" w:rsidRPr="007C3B52" w14:paraId="0F5228E6" w14:textId="77777777" w:rsidTr="00682310">
        <w:tc>
          <w:tcPr>
            <w:tcW w:w="4320" w:type="dxa"/>
          </w:tcPr>
          <w:p w14:paraId="4E97F84F" w14:textId="77777777" w:rsidR="00682310" w:rsidRDefault="00682310" w:rsidP="00682310">
            <w:r>
              <w:t>Kurzbeschreibung:</w:t>
            </w:r>
          </w:p>
        </w:tc>
        <w:tc>
          <w:tcPr>
            <w:tcW w:w="4320" w:type="dxa"/>
          </w:tcPr>
          <w:p w14:paraId="371DDA72" w14:textId="77777777" w:rsidR="00682310" w:rsidRPr="007C3B52" w:rsidRDefault="00682310" w:rsidP="00682310">
            <w:pPr>
              <w:rPr>
                <w:lang w:val="de-DE"/>
              </w:rPr>
            </w:pPr>
            <w:r w:rsidRPr="007C3B52">
              <w:rPr>
                <w:lang w:val="de-DE"/>
              </w:rPr>
              <w:t>Neuer Mitarbeiter wird zum S</w:t>
            </w:r>
            <w:r>
              <w:rPr>
                <w:lang w:val="de-DE"/>
              </w:rPr>
              <w:t>ystem hinzugefügt</w:t>
            </w:r>
          </w:p>
        </w:tc>
      </w:tr>
      <w:tr w:rsidR="00682310" w14:paraId="11BD9E8E" w14:textId="77777777" w:rsidTr="00682310">
        <w:tc>
          <w:tcPr>
            <w:tcW w:w="4320" w:type="dxa"/>
          </w:tcPr>
          <w:p w14:paraId="5DF7BF18" w14:textId="77777777" w:rsidR="00682310" w:rsidRDefault="00682310" w:rsidP="00682310">
            <w:proofErr w:type="spellStart"/>
            <w:r>
              <w:t>Beteiligte</w:t>
            </w:r>
            <w:proofErr w:type="spellEnd"/>
            <w:r>
              <w:t xml:space="preserve"> </w:t>
            </w:r>
            <w:proofErr w:type="spellStart"/>
            <w:r>
              <w:t>Akteure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046AD6C3" w14:textId="77777777" w:rsidR="00682310" w:rsidRDefault="00682310" w:rsidP="00682310">
            <w:r>
              <w:t>Admin</w:t>
            </w:r>
          </w:p>
        </w:tc>
      </w:tr>
      <w:tr w:rsidR="00682310" w14:paraId="02E6A75A" w14:textId="77777777" w:rsidTr="00682310">
        <w:tc>
          <w:tcPr>
            <w:tcW w:w="4320" w:type="dxa"/>
          </w:tcPr>
          <w:p w14:paraId="32786B67" w14:textId="77777777" w:rsidR="00682310" w:rsidRDefault="00682310" w:rsidP="00682310">
            <w:r>
              <w:t>Auslöser:</w:t>
            </w:r>
          </w:p>
        </w:tc>
        <w:tc>
          <w:tcPr>
            <w:tcW w:w="4320" w:type="dxa"/>
          </w:tcPr>
          <w:p w14:paraId="50BD22A3" w14:textId="77777777" w:rsidR="00682310" w:rsidRDefault="00682310" w:rsidP="00682310">
            <w:r>
              <w:t xml:space="preserve">Neuer Mitarbeiter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eingestellt</w:t>
            </w:r>
            <w:proofErr w:type="spellEnd"/>
          </w:p>
        </w:tc>
      </w:tr>
      <w:tr w:rsidR="00682310" w:rsidRPr="007C3B52" w14:paraId="0E15B8EA" w14:textId="77777777" w:rsidTr="00682310">
        <w:tc>
          <w:tcPr>
            <w:tcW w:w="4320" w:type="dxa"/>
          </w:tcPr>
          <w:p w14:paraId="65AEDCE4" w14:textId="77777777" w:rsidR="00682310" w:rsidRDefault="00682310" w:rsidP="00682310">
            <w:r>
              <w:t>Voraussetzung:</w:t>
            </w:r>
          </w:p>
        </w:tc>
        <w:tc>
          <w:tcPr>
            <w:tcW w:w="4320" w:type="dxa"/>
          </w:tcPr>
          <w:p w14:paraId="005D15B0" w14:textId="77777777" w:rsidR="00682310" w:rsidRPr="007C3B52" w:rsidRDefault="00682310" w:rsidP="00682310">
            <w:pPr>
              <w:rPr>
                <w:lang w:val="de-DE"/>
              </w:rPr>
            </w:pPr>
            <w:r>
              <w:rPr>
                <w:lang w:val="de-DE"/>
              </w:rPr>
              <w:t>Gültiger Arbeitsvertrag des neuen Mitarbeiters</w:t>
            </w:r>
          </w:p>
        </w:tc>
      </w:tr>
      <w:tr w:rsidR="00682310" w:rsidRPr="007C3B52" w14:paraId="04F48D10" w14:textId="77777777" w:rsidTr="00682310">
        <w:tc>
          <w:tcPr>
            <w:tcW w:w="4320" w:type="dxa"/>
          </w:tcPr>
          <w:p w14:paraId="7263906B" w14:textId="77777777" w:rsidR="00682310" w:rsidRDefault="00682310" w:rsidP="00682310">
            <w:proofErr w:type="spellStart"/>
            <w:r>
              <w:t>Invariante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70A855E8" w14:textId="77777777" w:rsidR="00682310" w:rsidRPr="007C3B52" w:rsidRDefault="00682310" w:rsidP="00682310">
            <w:pPr>
              <w:rPr>
                <w:lang w:val="de-DE"/>
              </w:rPr>
            </w:pPr>
            <w:r>
              <w:rPr>
                <w:lang w:val="de-DE"/>
              </w:rPr>
              <w:t>Mitarbeiter bleibt angestellt</w:t>
            </w:r>
          </w:p>
        </w:tc>
      </w:tr>
      <w:tr w:rsidR="00682310" w:rsidRPr="007C3B52" w14:paraId="183B3410" w14:textId="77777777" w:rsidTr="00682310">
        <w:tc>
          <w:tcPr>
            <w:tcW w:w="4320" w:type="dxa"/>
            <w:vMerge w:val="restart"/>
          </w:tcPr>
          <w:p w14:paraId="34D441F4" w14:textId="77777777" w:rsidR="00682310" w:rsidRDefault="00682310" w:rsidP="00682310">
            <w:proofErr w:type="spellStart"/>
            <w:r>
              <w:t>Standardablauf</w:t>
            </w:r>
            <w:proofErr w:type="spellEnd"/>
            <w:r>
              <w:t xml:space="preserve"> (Happy Path):</w:t>
            </w:r>
          </w:p>
          <w:p w14:paraId="4DF30EBF" w14:textId="77777777" w:rsidR="00682310" w:rsidRDefault="00682310" w:rsidP="00682310"/>
          <w:p w14:paraId="00899ED1" w14:textId="77777777" w:rsidR="00682310" w:rsidRDefault="00682310" w:rsidP="00682310"/>
          <w:p w14:paraId="3A9E5AD8" w14:textId="77777777" w:rsidR="00682310" w:rsidRDefault="00682310" w:rsidP="00682310"/>
          <w:p w14:paraId="680FDCAB" w14:textId="77777777" w:rsidR="00682310" w:rsidRDefault="00682310" w:rsidP="00682310"/>
          <w:p w14:paraId="43918D5F" w14:textId="77777777" w:rsidR="00682310" w:rsidRDefault="00682310" w:rsidP="00682310">
            <w:proofErr w:type="spellStart"/>
            <w:r>
              <w:t>Sonderfälle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41E95C04" w14:textId="77777777" w:rsidR="00682310" w:rsidRDefault="00682310" w:rsidP="00682310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Admin gibt personenbezogene Daten des Mitarbeiters ein</w:t>
            </w:r>
          </w:p>
          <w:p w14:paraId="307BCB83" w14:textId="77777777" w:rsidR="00682310" w:rsidRPr="007C3B52" w:rsidRDefault="00682310" w:rsidP="00682310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Admin bestätigt die Daten und speichert den Mitarbeiter im System ab</w:t>
            </w:r>
          </w:p>
        </w:tc>
      </w:tr>
      <w:tr w:rsidR="00682310" w:rsidRPr="007C3B52" w14:paraId="4D4EAE83" w14:textId="77777777" w:rsidTr="00682310">
        <w:tc>
          <w:tcPr>
            <w:tcW w:w="4320" w:type="dxa"/>
            <w:vMerge/>
          </w:tcPr>
          <w:p w14:paraId="32490AA0" w14:textId="77777777" w:rsidR="00682310" w:rsidRPr="007C3B52" w:rsidRDefault="00682310" w:rsidP="00682310">
            <w:pPr>
              <w:rPr>
                <w:lang w:val="de-DE"/>
              </w:rPr>
            </w:pPr>
          </w:p>
        </w:tc>
        <w:tc>
          <w:tcPr>
            <w:tcW w:w="4320" w:type="dxa"/>
          </w:tcPr>
          <w:p w14:paraId="37297A89" w14:textId="77777777" w:rsidR="00682310" w:rsidRPr="007C3B52" w:rsidRDefault="00682310" w:rsidP="00682310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682310" w:rsidRPr="007C3B52" w14:paraId="4E574FDC" w14:textId="77777777" w:rsidTr="00682310">
        <w:tc>
          <w:tcPr>
            <w:tcW w:w="4320" w:type="dxa"/>
          </w:tcPr>
          <w:p w14:paraId="5E89C223" w14:textId="77777777" w:rsidR="00682310" w:rsidRDefault="00682310" w:rsidP="00682310">
            <w:proofErr w:type="spellStart"/>
            <w:r>
              <w:t>Nachbedingung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65E99DCB" w14:textId="77777777" w:rsidR="00682310" w:rsidRPr="007C3B52" w:rsidRDefault="00682310" w:rsidP="00682310">
            <w:pPr>
              <w:rPr>
                <w:lang w:val="de-DE"/>
              </w:rPr>
            </w:pPr>
            <w:r>
              <w:rPr>
                <w:lang w:val="de-DE"/>
              </w:rPr>
              <w:t>Mitarbeiter ist im System eingetragen</w:t>
            </w:r>
          </w:p>
        </w:tc>
      </w:tr>
      <w:tr w:rsidR="00682310" w:rsidRPr="00682310" w14:paraId="18FA47FB" w14:textId="77777777" w:rsidTr="00682310">
        <w:tc>
          <w:tcPr>
            <w:tcW w:w="4320" w:type="dxa"/>
          </w:tcPr>
          <w:p w14:paraId="069F7FF8" w14:textId="77777777" w:rsidR="00682310" w:rsidRDefault="00682310" w:rsidP="00682310">
            <w:proofErr w:type="spellStart"/>
            <w:r>
              <w:t>Ergebnis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2FFD06CA" w14:textId="77777777" w:rsidR="00682310" w:rsidRPr="00682310" w:rsidRDefault="00682310" w:rsidP="00682310">
            <w:pPr>
              <w:rPr>
                <w:lang w:val="de-DE"/>
              </w:rPr>
            </w:pPr>
            <w:r w:rsidRPr="00682310">
              <w:rPr>
                <w:lang w:val="de-DE"/>
              </w:rPr>
              <w:t>Mitarbeiter kann seine Skills einge</w:t>
            </w:r>
            <w:r>
              <w:rPr>
                <w:lang w:val="de-DE"/>
              </w:rPr>
              <w:t>ben und auf das System zugreifen</w:t>
            </w:r>
          </w:p>
        </w:tc>
      </w:tr>
      <w:tr w:rsidR="00682310" w:rsidRPr="007C3B52" w14:paraId="4A825785" w14:textId="77777777" w:rsidTr="00682310">
        <w:tc>
          <w:tcPr>
            <w:tcW w:w="4320" w:type="dxa"/>
          </w:tcPr>
          <w:p w14:paraId="54A81E6E" w14:textId="77777777" w:rsidR="00682310" w:rsidRDefault="00682310" w:rsidP="00682310">
            <w:proofErr w:type="spellStart"/>
            <w:r>
              <w:t>Bemerkungen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50A44F48" w14:textId="77777777" w:rsidR="00682310" w:rsidRPr="007C3B52" w:rsidRDefault="00682310" w:rsidP="00682310">
            <w:pPr>
              <w:rPr>
                <w:lang w:val="de-DE"/>
              </w:rPr>
            </w:pPr>
            <w:r>
              <w:rPr>
                <w:lang w:val="de-DE"/>
              </w:rPr>
              <w:t>Keine Beschreibung für die Verteilung der Rolle des neuen Mitarbeiters</w:t>
            </w:r>
          </w:p>
        </w:tc>
      </w:tr>
    </w:tbl>
    <w:p w14:paraId="09160BA0" w14:textId="28F857F6" w:rsidR="0078588B" w:rsidRDefault="0078588B">
      <w:pPr>
        <w:pStyle w:val="berschrift1"/>
      </w:pPr>
    </w:p>
    <w:tbl>
      <w:tblPr>
        <w:tblStyle w:val="Tabellenraster"/>
        <w:tblpPr w:leftFromText="141" w:rightFromText="141" w:vertAnchor="text" w:horzAnchor="margin" w:tblpY="-509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82310" w14:paraId="0D6ECE1D" w14:textId="77777777" w:rsidTr="00647792">
        <w:tc>
          <w:tcPr>
            <w:tcW w:w="4320" w:type="dxa"/>
          </w:tcPr>
          <w:p w14:paraId="5D83D144" w14:textId="48ACD99A" w:rsidR="00682310" w:rsidRDefault="00682310" w:rsidP="00647792">
            <w:r>
              <w:t>FA 1.</w:t>
            </w:r>
            <w:r>
              <w:t>2</w:t>
            </w:r>
          </w:p>
        </w:tc>
        <w:tc>
          <w:tcPr>
            <w:tcW w:w="4320" w:type="dxa"/>
          </w:tcPr>
          <w:p w14:paraId="2500093A" w14:textId="057A6D4E" w:rsidR="00682310" w:rsidRDefault="00682310" w:rsidP="00647792">
            <w:r>
              <w:t xml:space="preserve">Skills </w:t>
            </w:r>
            <w:proofErr w:type="spellStart"/>
            <w:r>
              <w:t>hinzufügen</w:t>
            </w:r>
            <w:proofErr w:type="spellEnd"/>
          </w:p>
        </w:tc>
      </w:tr>
      <w:tr w:rsidR="00682310" w:rsidRPr="007C3B52" w14:paraId="25A8CE5D" w14:textId="77777777" w:rsidTr="00647792">
        <w:tc>
          <w:tcPr>
            <w:tcW w:w="4320" w:type="dxa"/>
          </w:tcPr>
          <w:p w14:paraId="6EE5F26B" w14:textId="77777777" w:rsidR="00682310" w:rsidRDefault="00682310" w:rsidP="00647792">
            <w:proofErr w:type="spellStart"/>
            <w:r>
              <w:t>Kurzbeschreibung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0691E271" w14:textId="59BE8879" w:rsidR="00682310" w:rsidRPr="007C3B52" w:rsidRDefault="00682310" w:rsidP="00647792">
            <w:pPr>
              <w:rPr>
                <w:lang w:val="de-DE"/>
              </w:rPr>
            </w:pPr>
            <w:r>
              <w:rPr>
                <w:lang w:val="de-DE"/>
              </w:rPr>
              <w:t>Mitarbeiter kann seine Skills hinzufügen</w:t>
            </w:r>
          </w:p>
        </w:tc>
      </w:tr>
      <w:tr w:rsidR="00682310" w14:paraId="2DF9F27F" w14:textId="77777777" w:rsidTr="00647792">
        <w:tc>
          <w:tcPr>
            <w:tcW w:w="4320" w:type="dxa"/>
          </w:tcPr>
          <w:p w14:paraId="580179EF" w14:textId="77777777" w:rsidR="00682310" w:rsidRDefault="00682310" w:rsidP="00647792">
            <w:proofErr w:type="spellStart"/>
            <w:r>
              <w:t>Beteiligte</w:t>
            </w:r>
            <w:proofErr w:type="spellEnd"/>
            <w:r>
              <w:t xml:space="preserve"> </w:t>
            </w:r>
            <w:proofErr w:type="spellStart"/>
            <w:r>
              <w:t>Akteure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4BAFAFD9" w14:textId="6FDE153F" w:rsidR="00682310" w:rsidRDefault="00682310" w:rsidP="00647792">
            <w:r>
              <w:t>Mitarbeiter</w:t>
            </w:r>
          </w:p>
        </w:tc>
      </w:tr>
      <w:tr w:rsidR="00682310" w:rsidRPr="00682310" w14:paraId="65E8C630" w14:textId="77777777" w:rsidTr="00647792">
        <w:tc>
          <w:tcPr>
            <w:tcW w:w="4320" w:type="dxa"/>
          </w:tcPr>
          <w:p w14:paraId="68D8C3BB" w14:textId="77777777" w:rsidR="00682310" w:rsidRDefault="00682310" w:rsidP="00647792">
            <w:proofErr w:type="spellStart"/>
            <w:r>
              <w:t>Auslöser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5ED9D5B7" w14:textId="58B3A564" w:rsidR="00682310" w:rsidRPr="00682310" w:rsidRDefault="00682310" w:rsidP="00647792">
            <w:pPr>
              <w:rPr>
                <w:lang w:val="de-DE"/>
              </w:rPr>
            </w:pPr>
            <w:r w:rsidRPr="00682310">
              <w:rPr>
                <w:lang w:val="de-DE"/>
              </w:rPr>
              <w:t xml:space="preserve">Mitarbeiter greift auf </w:t>
            </w:r>
            <w:r>
              <w:rPr>
                <w:lang w:val="de-DE"/>
              </w:rPr>
              <w:t>sein Profil zu</w:t>
            </w:r>
          </w:p>
        </w:tc>
      </w:tr>
      <w:tr w:rsidR="00682310" w:rsidRPr="007C3B52" w14:paraId="25D7A3BE" w14:textId="77777777" w:rsidTr="00647792">
        <w:tc>
          <w:tcPr>
            <w:tcW w:w="4320" w:type="dxa"/>
          </w:tcPr>
          <w:p w14:paraId="2E08112E" w14:textId="77777777" w:rsidR="00682310" w:rsidRDefault="00682310" w:rsidP="00647792">
            <w:proofErr w:type="spellStart"/>
            <w:r>
              <w:t>Voraussetzung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0687E137" w14:textId="611D7FE0" w:rsidR="00682310" w:rsidRPr="007C3B52" w:rsidRDefault="00682310" w:rsidP="00647792">
            <w:pPr>
              <w:rPr>
                <w:lang w:val="de-DE"/>
              </w:rPr>
            </w:pPr>
            <w:r>
              <w:rPr>
                <w:lang w:val="de-DE"/>
              </w:rPr>
              <w:t>Admin hat Mitarbeiter im System angelegt</w:t>
            </w:r>
          </w:p>
        </w:tc>
      </w:tr>
      <w:tr w:rsidR="00682310" w:rsidRPr="007C3B52" w14:paraId="027D3EE5" w14:textId="77777777" w:rsidTr="00647792">
        <w:tc>
          <w:tcPr>
            <w:tcW w:w="4320" w:type="dxa"/>
          </w:tcPr>
          <w:p w14:paraId="5CB182AB" w14:textId="77777777" w:rsidR="00682310" w:rsidRDefault="00682310" w:rsidP="00647792">
            <w:proofErr w:type="spellStart"/>
            <w:r>
              <w:t>Invariante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20EEC160" w14:textId="6F77AE65" w:rsidR="00682310" w:rsidRPr="007C3B52" w:rsidRDefault="00682310" w:rsidP="00647792">
            <w:pPr>
              <w:rPr>
                <w:lang w:val="de-DE"/>
              </w:rPr>
            </w:pPr>
            <w:r>
              <w:rPr>
                <w:lang w:val="de-DE"/>
              </w:rPr>
              <w:t xml:space="preserve">Mitarbeiter bleibt </w:t>
            </w:r>
            <w:r>
              <w:rPr>
                <w:lang w:val="de-DE"/>
              </w:rPr>
              <w:t>im System angemeldet</w:t>
            </w:r>
          </w:p>
        </w:tc>
      </w:tr>
      <w:tr w:rsidR="00682310" w:rsidRPr="007C3B52" w14:paraId="2A374841" w14:textId="77777777" w:rsidTr="00647792">
        <w:tc>
          <w:tcPr>
            <w:tcW w:w="4320" w:type="dxa"/>
            <w:vMerge w:val="restart"/>
          </w:tcPr>
          <w:p w14:paraId="19E28174" w14:textId="77777777" w:rsidR="00682310" w:rsidRDefault="00682310" w:rsidP="00647792">
            <w:proofErr w:type="spellStart"/>
            <w:r>
              <w:t>Standardablauf</w:t>
            </w:r>
            <w:proofErr w:type="spellEnd"/>
            <w:r>
              <w:t xml:space="preserve"> (Happy Path):</w:t>
            </w:r>
          </w:p>
          <w:p w14:paraId="218D03B4" w14:textId="77777777" w:rsidR="00682310" w:rsidRDefault="00682310" w:rsidP="00647792"/>
          <w:p w14:paraId="39D3E296" w14:textId="77777777" w:rsidR="00682310" w:rsidRDefault="00682310" w:rsidP="00647792"/>
          <w:p w14:paraId="10A8784D" w14:textId="77777777" w:rsidR="00682310" w:rsidRDefault="00682310" w:rsidP="00647792"/>
          <w:p w14:paraId="2A1BD35A" w14:textId="77777777" w:rsidR="00682310" w:rsidRDefault="00682310" w:rsidP="00647792"/>
          <w:p w14:paraId="0887F213" w14:textId="77777777" w:rsidR="00682310" w:rsidRDefault="00682310" w:rsidP="00647792">
            <w:proofErr w:type="spellStart"/>
            <w:r>
              <w:t>Sonderfälle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625E763A" w14:textId="7059E6E0" w:rsidR="00682310" w:rsidRDefault="00682310" w:rsidP="00682310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Mitarbeiter </w:t>
            </w:r>
            <w:r w:rsidR="001D4938">
              <w:rPr>
                <w:lang w:val="de-DE"/>
              </w:rPr>
              <w:t xml:space="preserve">wählt einen </w:t>
            </w:r>
            <w:proofErr w:type="spellStart"/>
            <w:r w:rsidR="001D4938">
              <w:rPr>
                <w:lang w:val="de-DE"/>
              </w:rPr>
              <w:t>Skill</w:t>
            </w:r>
            <w:proofErr w:type="spellEnd"/>
            <w:r w:rsidR="001D4938">
              <w:rPr>
                <w:lang w:val="de-DE"/>
              </w:rPr>
              <w:t xml:space="preserve"> aus einer hinterlegten Liste aus</w:t>
            </w:r>
          </w:p>
          <w:p w14:paraId="5CEA792B" w14:textId="55558629" w:rsidR="00682310" w:rsidRPr="007C3B52" w:rsidRDefault="00682310" w:rsidP="00682310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Mitarbeiter </w:t>
            </w:r>
            <w:r w:rsidR="001D4938">
              <w:rPr>
                <w:lang w:val="de-DE"/>
              </w:rPr>
              <w:t xml:space="preserve">fügt den </w:t>
            </w:r>
            <w:proofErr w:type="spellStart"/>
            <w:r w:rsidR="001D4938">
              <w:rPr>
                <w:lang w:val="de-DE"/>
              </w:rPr>
              <w:t>Skill</w:t>
            </w:r>
            <w:proofErr w:type="spellEnd"/>
            <w:r w:rsidR="001D4938">
              <w:rPr>
                <w:lang w:val="de-DE"/>
              </w:rPr>
              <w:t xml:space="preserve"> zu seinem Profil hinzu</w:t>
            </w:r>
          </w:p>
        </w:tc>
      </w:tr>
      <w:tr w:rsidR="00682310" w:rsidRPr="007C3B52" w14:paraId="53E042FE" w14:textId="77777777" w:rsidTr="00647792">
        <w:tc>
          <w:tcPr>
            <w:tcW w:w="4320" w:type="dxa"/>
            <w:vMerge/>
          </w:tcPr>
          <w:p w14:paraId="25DBB317" w14:textId="77777777" w:rsidR="00682310" w:rsidRPr="007C3B52" w:rsidRDefault="00682310" w:rsidP="00647792">
            <w:pPr>
              <w:rPr>
                <w:lang w:val="de-DE"/>
              </w:rPr>
            </w:pPr>
          </w:p>
        </w:tc>
        <w:tc>
          <w:tcPr>
            <w:tcW w:w="4320" w:type="dxa"/>
          </w:tcPr>
          <w:p w14:paraId="78724C26" w14:textId="246057D1" w:rsidR="00682310" w:rsidRPr="007C3B52" w:rsidRDefault="001D4938" w:rsidP="001D4938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 xml:space="preserve">Wenn gewünschter </w:t>
            </w:r>
            <w:proofErr w:type="spellStart"/>
            <w:r>
              <w:rPr>
                <w:lang w:val="de-DE"/>
              </w:rPr>
              <w:t>Skill</w:t>
            </w:r>
            <w:proofErr w:type="spellEnd"/>
            <w:r>
              <w:rPr>
                <w:lang w:val="de-DE"/>
              </w:rPr>
              <w:t xml:space="preserve"> nicht vorhanden: Mitarbeiter stellt Anfrage zum hinzufügen des Skills an Admin.</w:t>
            </w:r>
          </w:p>
        </w:tc>
      </w:tr>
      <w:tr w:rsidR="00682310" w:rsidRPr="007C3B52" w14:paraId="355443D5" w14:textId="77777777" w:rsidTr="00647792">
        <w:tc>
          <w:tcPr>
            <w:tcW w:w="4320" w:type="dxa"/>
          </w:tcPr>
          <w:p w14:paraId="5D76E768" w14:textId="77777777" w:rsidR="00682310" w:rsidRDefault="00682310" w:rsidP="00647792">
            <w:proofErr w:type="spellStart"/>
            <w:r>
              <w:t>Nachbedingung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5987885" w14:textId="0A48E068" w:rsidR="00682310" w:rsidRPr="007C3B52" w:rsidRDefault="001D4938" w:rsidP="00647792">
            <w:pPr>
              <w:rPr>
                <w:lang w:val="de-DE"/>
              </w:rPr>
            </w:pPr>
            <w:r>
              <w:rPr>
                <w:lang w:val="de-DE"/>
              </w:rPr>
              <w:t>Skills des Mitarbeiters sind im System hinterlegt</w:t>
            </w:r>
          </w:p>
        </w:tc>
      </w:tr>
      <w:tr w:rsidR="00682310" w:rsidRPr="00682310" w14:paraId="0E3BEFD0" w14:textId="77777777" w:rsidTr="00647792">
        <w:tc>
          <w:tcPr>
            <w:tcW w:w="4320" w:type="dxa"/>
          </w:tcPr>
          <w:p w14:paraId="7CBB2116" w14:textId="77777777" w:rsidR="00682310" w:rsidRDefault="00682310" w:rsidP="00647792">
            <w:proofErr w:type="spellStart"/>
            <w:r>
              <w:t>Ergebnis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1F1399C" w14:textId="73A35F29" w:rsidR="00682310" w:rsidRPr="00682310" w:rsidRDefault="001D4938" w:rsidP="00647792">
            <w:pPr>
              <w:rPr>
                <w:lang w:val="de-DE"/>
              </w:rPr>
            </w:pPr>
            <w:r>
              <w:rPr>
                <w:lang w:val="de-DE"/>
              </w:rPr>
              <w:t>System kann Mitarbeiter für Projekten mit den hinzugefügten Skills anfragen</w:t>
            </w:r>
          </w:p>
        </w:tc>
      </w:tr>
      <w:tr w:rsidR="00682310" w:rsidRPr="007C3B52" w14:paraId="0AA181F9" w14:textId="77777777" w:rsidTr="00647792">
        <w:tc>
          <w:tcPr>
            <w:tcW w:w="4320" w:type="dxa"/>
          </w:tcPr>
          <w:p w14:paraId="2C6BC5BF" w14:textId="77777777" w:rsidR="00682310" w:rsidRDefault="00682310" w:rsidP="00647792">
            <w:proofErr w:type="spellStart"/>
            <w:r>
              <w:t>Bemerkungen</w:t>
            </w:r>
            <w:proofErr w:type="spellEnd"/>
            <w:r>
              <w:t>:</w:t>
            </w:r>
          </w:p>
        </w:tc>
        <w:tc>
          <w:tcPr>
            <w:tcW w:w="4320" w:type="dxa"/>
          </w:tcPr>
          <w:p w14:paraId="3D8DF94B" w14:textId="0383C3A6" w:rsidR="00682310" w:rsidRPr="007C3B52" w:rsidRDefault="001D4938" w:rsidP="00647792">
            <w:pPr>
              <w:rPr>
                <w:lang w:val="de-DE"/>
              </w:rPr>
            </w:pPr>
            <w:r>
              <w:rPr>
                <w:lang w:val="de-DE"/>
              </w:rPr>
              <w:t>Erster Entwurf.</w:t>
            </w:r>
          </w:p>
        </w:tc>
      </w:tr>
    </w:tbl>
    <w:p w14:paraId="1EA7F106" w14:textId="77777777" w:rsidR="001D4938" w:rsidRPr="007C3B52" w:rsidRDefault="001D4938">
      <w:pPr>
        <w:rPr>
          <w:lang w:val="de-DE"/>
        </w:rPr>
      </w:pPr>
    </w:p>
    <w:sectPr w:rsidR="00000000" w:rsidRPr="007C3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5B7D0C"/>
    <w:multiLevelType w:val="hybridMultilevel"/>
    <w:tmpl w:val="BB6A4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B1264"/>
    <w:multiLevelType w:val="hybridMultilevel"/>
    <w:tmpl w:val="65109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E3D82"/>
    <w:multiLevelType w:val="hybridMultilevel"/>
    <w:tmpl w:val="FACCFA9C"/>
    <w:lvl w:ilvl="0" w:tplc="1DA6B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07070E"/>
    <w:multiLevelType w:val="hybridMultilevel"/>
    <w:tmpl w:val="651096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01461">
    <w:abstractNumId w:val="8"/>
  </w:num>
  <w:num w:numId="2" w16cid:durableId="1936743950">
    <w:abstractNumId w:val="6"/>
  </w:num>
  <w:num w:numId="3" w16cid:durableId="219051904">
    <w:abstractNumId w:val="5"/>
  </w:num>
  <w:num w:numId="4" w16cid:durableId="1734692554">
    <w:abstractNumId w:val="4"/>
  </w:num>
  <w:num w:numId="5" w16cid:durableId="1578828402">
    <w:abstractNumId w:val="7"/>
  </w:num>
  <w:num w:numId="6" w16cid:durableId="28649903">
    <w:abstractNumId w:val="3"/>
  </w:num>
  <w:num w:numId="7" w16cid:durableId="1079600758">
    <w:abstractNumId w:val="2"/>
  </w:num>
  <w:num w:numId="8" w16cid:durableId="161508164">
    <w:abstractNumId w:val="1"/>
  </w:num>
  <w:num w:numId="9" w16cid:durableId="576479798">
    <w:abstractNumId w:val="0"/>
  </w:num>
  <w:num w:numId="10" w16cid:durableId="1976907220">
    <w:abstractNumId w:val="12"/>
  </w:num>
  <w:num w:numId="11" w16cid:durableId="269237594">
    <w:abstractNumId w:val="9"/>
  </w:num>
  <w:num w:numId="12" w16cid:durableId="1286616410">
    <w:abstractNumId w:val="10"/>
  </w:num>
  <w:num w:numId="13" w16cid:durableId="1953903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938"/>
    <w:rsid w:val="0029639D"/>
    <w:rsid w:val="00326F90"/>
    <w:rsid w:val="00682310"/>
    <w:rsid w:val="0078588B"/>
    <w:rsid w:val="007C3B52"/>
    <w:rsid w:val="00986C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1E0364"/>
  <w14:defaultImageDpi w14:val="300"/>
  <w15:docId w15:val="{92136136-3F73-4463-A292-E28C4473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Lennart Buch</cp:lastModifiedBy>
  <cp:revision>2</cp:revision>
  <dcterms:created xsi:type="dcterms:W3CDTF">2025-04-25T09:14:00Z</dcterms:created>
  <dcterms:modified xsi:type="dcterms:W3CDTF">2025-04-25T09:14:00Z</dcterms:modified>
  <cp:category/>
</cp:coreProperties>
</file>